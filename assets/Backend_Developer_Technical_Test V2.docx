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Prueba Técnica: "Map My World"</w:t>
      </w:r>
    </w:p>
    <w:p w:rsidR="00000000" w:rsidDel="00000000" w:rsidP="00000000" w:rsidRDefault="00000000" w:rsidRPr="00000000" w14:paraId="00000002">
      <w:pPr>
        <w:pStyle w:val="Heading1"/>
        <w:rPr/>
      </w:pPr>
      <w:r w:rsidDel="00000000" w:rsidR="00000000" w:rsidRPr="00000000">
        <w:rPr>
          <w:rtl w:val="0"/>
        </w:rPr>
        <w:t xml:space="preserve">Introducción al Desafío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Imagina que estás construyendo el backend para 'Map My World', una aplicación destinada a explorar y revisar diferentes ubicaciones y categorías del mundo, como restaurantes, parques y museos. La meta es ofrecer a los usuarios un mapa interactivo donde puedan descubrir nuevas ubicaciones y ver recomendaciones basadas en categorías específicas. Pero hay un giro: queremos asegurarnos de que las recomendaciones estén siempre actualizadas y sean relevantes.</w:t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Tu Misión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Como parte del equipo de desarrollo de 'Map My World', tu tarea es construir el corazón de nuestra aplicación: una API REST que maneje la lógica para añadir nuevas ubicaciones y categorías, y más importante aún, una característica especial que nos permita mantener nuestras recomendaciones frescas y atractivas para nuestros usuarios.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wpd0aqxnim7c" w:id="0"/>
      <w:bookmarkEnd w:id="0"/>
      <w:r w:rsidDel="00000000" w:rsidR="00000000" w:rsidRPr="00000000">
        <w:rPr>
          <w:rtl w:val="0"/>
        </w:rPr>
        <w:t xml:space="preserve">Tecnologias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Para la prueba se debe utilizar Python/FastAPI</w:t>
      </w:r>
    </w:p>
    <w:p w:rsidR="00000000" w:rsidDel="00000000" w:rsidP="00000000" w:rsidRDefault="00000000" w:rsidRPr="00000000" w14:paraId="00000008">
      <w:pPr>
        <w:pStyle w:val="Heading1"/>
        <w:rPr/>
      </w:pPr>
      <w:r w:rsidDel="00000000" w:rsidR="00000000" w:rsidRPr="00000000">
        <w:rPr>
          <w:rtl w:val="0"/>
        </w:rPr>
        <w:t xml:space="preserve">Especificaciones Técnicas</w:t>
      </w:r>
    </w:p>
    <w:p w:rsidR="00000000" w:rsidDel="00000000" w:rsidP="00000000" w:rsidRDefault="00000000" w:rsidRPr="00000000" w14:paraId="00000009">
      <w:pPr>
        <w:pStyle w:val="Heading2"/>
        <w:rPr/>
      </w:pPr>
      <w:r w:rsidDel="00000000" w:rsidR="00000000" w:rsidRPr="00000000">
        <w:rPr>
          <w:rtl w:val="0"/>
        </w:rPr>
        <w:t xml:space="preserve">**Modelos de Datos**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360"/>
      </w:pPr>
      <w:r w:rsidDel="00000000" w:rsidR="00000000" w:rsidRPr="00000000">
        <w:rPr>
          <w:rtl w:val="0"/>
        </w:rPr>
        <w:t xml:space="preserve">- **Ubicaciones (`locations`)**: Cada ubicación tiene una longitud y latitud.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360"/>
      </w:pPr>
      <w:r w:rsidDel="00000000" w:rsidR="00000000" w:rsidRPr="00000000">
        <w:rPr>
          <w:rtl w:val="0"/>
        </w:rPr>
        <w:t xml:space="preserve">- **Categorías (`categories`)**: Cada categoría representa un tipo de lugar para explorar.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- **Revisiones de Ubicación-Categoría (`location_category_reviewed`)**: Este registro es nuestro control de calidad, asegurándonos de que cada combinación de ubicación y categoría sea revisada regularmente.</w:t>
      </w:r>
    </w:p>
    <w:p w:rsidR="00000000" w:rsidDel="00000000" w:rsidP="00000000" w:rsidRDefault="00000000" w:rsidRPr="00000000" w14:paraId="0000000D">
      <w:pPr>
        <w:pStyle w:val="Heading2"/>
        <w:rPr/>
      </w:pPr>
      <w:r w:rsidDel="00000000" w:rsidR="00000000" w:rsidRPr="00000000">
        <w:rPr>
          <w:rtl w:val="0"/>
        </w:rPr>
        <w:t xml:space="preserve">**Funcionalidades Clave**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360"/>
      </w:pPr>
      <w:r w:rsidDel="00000000" w:rsidR="00000000" w:rsidRPr="00000000">
        <w:rPr>
          <w:rtl w:val="0"/>
        </w:rPr>
        <w:t xml:space="preserve">- **Gestión de Ubicaciones y Categorías**: Permite a los usuarios de nuestra API añadir nuevas ubicaciones y categorías.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- **Recomendador de Exploración**: Un endpoint especial que sugiere 10 combinaciones de ubicación-categoría que no han sido revisadas en los últimos 30 días, priorizando las que nunca se han revisado.</w:t>
      </w:r>
    </w:p>
    <w:p w:rsidR="00000000" w:rsidDel="00000000" w:rsidP="00000000" w:rsidRDefault="00000000" w:rsidRPr="00000000" w14:paraId="00000010">
      <w:pPr>
        <w:pStyle w:val="Heading1"/>
        <w:rPr/>
      </w:pPr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360"/>
      </w:pPr>
      <w:r w:rsidDel="00000000" w:rsidR="00000000" w:rsidRPr="00000000">
        <w:rPr>
          <w:rtl w:val="0"/>
        </w:rPr>
        <w:t xml:space="preserve">- Claridad y Estructura: Tu código debe ser claro y estar bien estructurado. Queremos ver cómo organizas tu proyecto y cómo aplicas las buenas prácticas de codificación.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360"/>
      </w:pPr>
      <w:r w:rsidDel="00000000" w:rsidR="00000000" w:rsidRPr="00000000">
        <w:rPr>
          <w:rtl w:val="0"/>
        </w:rPr>
        <w:t xml:space="preserve">- Eficiencia y Optimización: Las recomendaciones deben ser generadas de manera eficiente, teniendo en cuenta tanto la velocidad de respuesta como el uso de recursos.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360"/>
      </w:pPr>
      <w:r w:rsidDel="00000000" w:rsidR="00000000" w:rsidRPr="00000000">
        <w:rPr>
          <w:rtl w:val="0"/>
        </w:rPr>
        <w:t xml:space="preserve">- Documentación: Una buena API no es solo sobre el código; también es sobre cómo comunicas su uso a otros desarrolladores. Esperamos ver cómo documentas los endpoints y modelos.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right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aVhksEQI+B1307SImUGZzAQNew==">CgMxLjAyDmgud3BkMGFxeG5pbTdjOAByITE2ZTVRVnRzZkVwaWVLSEV5VjBwUnU1aUdBUm1NT3hJVA==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